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9" w:lineRule="auto"/>
        <w:jc w:val="center"/>
        <w:rPr>
          <w:sz w:val="16"/>
          <w:szCs w:val="16"/>
        </w:rPr>
      </w:pPr>
      <w:r>
        <w:rPr>
          <w:rFonts w:ascii="Times" w:hAnsi="Times" w:eastAsia="Times" w:cs="Times"/>
          <w:b/>
          <w:sz w:val="36"/>
          <w:szCs w:val="36"/>
          <w:rtl w:val="0"/>
        </w:rPr>
        <w:t>Nombre APELLIDO</w:t>
      </w:r>
    </w:p>
    <w:tbl>
      <w:tblPr>
        <w:tblStyle w:val="13"/>
        <w:tblW w:w="1093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5"/>
        <w:gridCol w:w="4350"/>
        <w:gridCol w:w="2430"/>
      </w:tblGrid>
      <w:tr>
        <w:trPr>
          <w:trHeight w:val="228" w:hRule="atLeast"/>
        </w:trPr>
        <w:tc>
          <w:tcPr>
            <w:vAlign w:val="bottom"/>
          </w:tcPr>
          <w:p>
            <w:pPr>
              <w:spacing w:line="100" w:lineRule="auto"/>
              <w:ind w:left="23" w:firstLine="0"/>
              <w:rPr>
                <w:rFonts w:ascii="Times" w:hAnsi="Times" w:eastAsia="Times" w:cs="Times"/>
                <w:b/>
                <w:color w:val="808080"/>
                <w:sz w:val="18"/>
                <w:szCs w:val="18"/>
              </w:rPr>
            </w:pPr>
          </w:p>
          <w:p>
            <w:pPr>
              <w:ind w:left="20" w:firstLine="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  <w:rtl w:val="0"/>
              </w:rPr>
              <w:t>correo electrónico</w:t>
            </w:r>
            <w:r>
              <w:fldChar w:fldCharType="begin"/>
            </w:r>
            <w:r>
              <w:instrText xml:space="preserve"> HYPERLINK "mailto:samuelmtimbo@gmail.com"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  <w:rtl w:val="0"/>
              </w:rPr>
              <w:t>@mail.com</w:t>
            </w: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  <w:rtl w:val="0"/>
              </w:rPr>
              <w:fldChar w:fldCharType="end"/>
            </w:r>
          </w:p>
        </w:tc>
        <w:tc>
          <w:tcPr>
            <w:vAlign w:val="bottom"/>
          </w:tcPr>
          <w:p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rtl w:val="0"/>
              </w:rPr>
              <w:t>+54 9 1138663009</w:t>
            </w:r>
          </w:p>
        </w:tc>
        <w:tc>
          <w:tcPr>
            <w:vAlign w:val="bottom"/>
          </w:tcPr>
          <w:p>
            <w:pPr>
              <w:jc w:val="right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"https://fastidious-chebakia-60a954.netlify.app/"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Mi portafolio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  <w:p>
            <w:pPr>
              <w:jc w:val="right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</w:p>
          <w:p>
            <w:pPr>
              <w:jc w:val="right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"https://www.linkedin.com/in/micaela-carballo-web-developer/"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Mi linkedin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  <w:tr>
        <w:trPr>
          <w:trHeight w:val="230" w:hRule="atLeast"/>
        </w:trPr>
        <w:tc>
          <w:tcPr>
            <w:vAlign w:val="bottom"/>
          </w:tcPr>
          <w:p>
            <w:pPr>
              <w:spacing w:line="227" w:lineRule="auto"/>
              <w:ind w:left="20" w:firstLine="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  <w:rtl w:val="0"/>
              </w:rPr>
              <w:t>Idiomas: Inglés C2, Español Nativo</w:t>
            </w:r>
          </w:p>
        </w:tc>
        <w:tc>
          <w:tcPr>
            <w:vAlign w:val="bottom"/>
          </w:tcPr>
          <w:p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vAlign w:val="bottom"/>
          </w:tcPr>
          <w:p>
            <w:pPr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  <w:rtl w:val="0"/>
              </w:rPr>
              <w:t xml:space="preserve">      </w:t>
            </w:r>
          </w:p>
        </w:tc>
      </w:tr>
    </w:tbl>
    <w:p>
      <w:pPr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tbl>
      <w:tblPr>
        <w:tblStyle w:val="14"/>
        <w:tblW w:w="10925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rtl w:val="0"/>
              </w:rPr>
              <w:t>EDUCACIÓN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5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Academlo</w:t>
            </w:r>
          </w:p>
        </w:tc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</w:p>
        </w:tc>
        <w:tc>
          <w:tcPr>
            <w:vAlign w:val="bottom"/>
          </w:tcPr>
          <w:p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Agosto 2022-Actualidad.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gridSpan w:val="2"/>
            <w:vAlign w:val="bottom"/>
          </w:tcPr>
          <w:p>
            <w:pPr>
              <w:spacing w:line="250" w:lineRule="auto"/>
              <w:ind w:left="20" w:firstLine="0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Curso de Programación Web Full-Stack</w:t>
            </w:r>
          </w:p>
          <w:p>
            <w:pPr>
              <w:spacing w:line="250" w:lineRule="auto"/>
              <w:ind w:left="20" w:firstLine="0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y Ciencias de Computación.</w:t>
            </w:r>
          </w:p>
        </w:tc>
        <w:tc>
          <w:tcPr>
            <w:vAlign w:val="bottom"/>
          </w:tcPr>
          <w:p>
            <w:pPr>
              <w:spacing w:line="250" w:lineRule="auto"/>
              <w:ind w:left="20" w:right="147" w:firstLine="0"/>
              <w:jc w:val="right"/>
              <w:rPr>
                <w:i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"https://certificates.academlo.com/en/verify/43019007235599" \h </w:instrText>
            </w:r>
            <w:r>
              <w:fldChar w:fldCharType="separate"/>
            </w:r>
            <w:r>
              <w:rPr>
                <w:i/>
                <w:color w:val="1155CC"/>
                <w:sz w:val="18"/>
                <w:szCs w:val="18"/>
                <w:u w:val="single"/>
                <w:rtl w:val="0"/>
              </w:rPr>
              <w:t>certificado desarrollo front-end con react</w:t>
            </w:r>
            <w:r>
              <w:rPr>
                <w:i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6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vAlign w:val="bottom"/>
          </w:tcPr>
          <w:p>
            <w:pPr>
              <w:ind w:left="20" w:firstLine="0"/>
              <w:rPr>
                <w:rFonts w:ascii="Times" w:hAnsi="Times" w:eastAsia="Times" w:cs="Times"/>
                <w:b/>
              </w:rPr>
            </w:pPr>
            <w:r>
              <w:rPr>
                <w:rFonts w:ascii="Times" w:hAnsi="Times" w:eastAsia="Times" w:cs="Times"/>
                <w:b/>
                <w:rtl w:val="0"/>
              </w:rPr>
              <w:t>FreeCodeCamp.org</w:t>
            </w:r>
          </w:p>
          <w:p>
            <w:pPr>
              <w:ind w:left="20" w:firstLine="0"/>
              <w:rPr>
                <w:rFonts w:ascii="Times" w:hAnsi="Times" w:eastAsia="Times" w:cs="Times"/>
              </w:rPr>
            </w:pPr>
            <w:r>
              <w:rPr>
                <w:rFonts w:ascii="Times" w:hAnsi="Times" w:eastAsia="Times" w:cs="Times"/>
                <w:rtl w:val="0"/>
              </w:rPr>
              <w:t>JavaScript Algorithms and Data Structures Course</w:t>
            </w:r>
          </w:p>
        </w:tc>
        <w:tc>
          <w:tcPr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vAlign w:val="bottom"/>
          </w:tcPr>
          <w:p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Julio 2022 - Agosto 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gridSpan w:val="3"/>
            <w:vAlign w:val="bottom"/>
          </w:tcPr>
          <w:p>
            <w:pPr>
              <w:spacing w:line="250" w:lineRule="auto"/>
              <w:ind w:left="20" w:firstLine="0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Responsive Web Design Course</w:t>
            </w:r>
          </w:p>
          <w:p>
            <w:pPr>
              <w:spacing w:line="250" w:lineRule="auto"/>
              <w:ind w:left="20" w:firstLine="0"/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7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4110"/>
        <w:gridCol w:w="297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b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sz w:val="18"/>
                <w:szCs w:val="18"/>
                <w:rtl w:val="0"/>
              </w:rPr>
              <w:t>Universidad Nacional de Lujan</w:t>
            </w:r>
          </w:p>
          <w:p>
            <w:pPr>
              <w:rPr>
                <w:rFonts w:ascii="Times" w:hAnsi="Times" w:eastAsia="Times" w:cs="Times"/>
                <w:b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sz w:val="18"/>
                <w:szCs w:val="18"/>
                <w:rtl w:val="0"/>
              </w:rPr>
              <w:t>Lic en Comercio Internacional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i/>
              </w:rPr>
            </w:pPr>
          </w:p>
        </w:tc>
        <w:tc>
          <w:p/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8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rtl w:val="0"/>
              </w:rPr>
              <w:t>PROYECTOS PRINCIPALES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9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E-commerce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"https://meek-rabanadas-5eea57.netlify.app/#/"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https://meek-rabanadas-5eea57.netlify.app/#/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</w:tcPr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 xml:space="preserve"> Ecommerce donde el usuario puede  loguearse, ver y filtrar productos, añadirlos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al carrito y comprarlos.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Utilizacion deredux thunk un endpoint e implementacion de rutas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El backend se implementó como una API RESTful;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Se logro una interface mas intuitiva para el usuario respecto al modelo de guia.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0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Weather-App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fldChar w:fldCharType="begin"/>
            </w:r>
            <w:r>
              <w:instrText xml:space="preserve"> HYPERLINK "https://rainbow-boba-98c8d2.netlify.app/"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https://rainbow-boba-98c8d2.netlify.app/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App donde el usuario accede a el clima dependiendo en su localizacion.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Se implementó </w:t>
            </w: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react hooks para acceder a la api OpenWeatherMap y AccuWeather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Se logro ademas implementar un modo obscuro y un fondo dinamico de acuerdo a las condiciones climaticas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1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 xml:space="preserve">Rick &amp; Morty 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fldChar w:fldCharType="begin"/>
            </w:r>
            <w:r>
              <w:instrText xml:space="preserve"> HYPERLINK "https://beamish-marzipan-bdeba0.netlify.app/"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https://beamish-marzipan-bdeba0.netlify.app/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Pagina en la que se puede acceder a diferentes locaciones con un buscador en tiempo real segun id o nombre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0" w:name="_GoBack"/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Se logro la meta de programar  exactamente el modelo de diseño previamente propuesto.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sz w:val="20"/>
                <w:szCs w:val="20"/>
                <w:u w:val="no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Mediante la colaboracion de compañeros de estudio al proyecto se lo finalizo en un menor tiempo de lo esperado.</w:t>
            </w:r>
          </w:p>
        </w:tc>
      </w:tr>
      <w:bookmarkEnd w:id="0"/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2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3"/>
        <w:tblW w:w="102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5"/>
        <w:gridCol w:w="5100"/>
        <w:gridCol w:w="129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lef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4"/>
        <w:tblW w:w="10920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0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2" w:hRule="atLeast"/>
        </w:trPr>
        <w:tc>
          <w:tcPr>
            <w:vAlign w:val="bottom"/>
          </w:tcPr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5"/>
              <w:tblW w:w="10773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000000" w:sz="4" w:space="0"/>
                <w:right w:val="none" w:color="auto" w:sz="0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000000" w:sz="4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2" w:hRule="atLeast"/>
              </w:trPr>
              <w:tc>
                <w:tcPr>
                  <w:tcBorders>
                    <w:top w:val="nil"/>
                    <w:left w:val="nil"/>
                    <w:bottom w:val="single" w:color="000000" w:sz="4" w:space="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rtl w:val="0"/>
                    </w:rPr>
                    <w:t>EXPERIENCIA LABORAL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6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Voluntaria Cruz Roja Argentina</w:t>
                  </w:r>
                </w:p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 xml:space="preserve">   Brinde primeros auxilios en distintos eventos de la localidad.</w:t>
                  </w:r>
                </w:p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Aprendi a manejar desenvolverme en situaciones de gran estres.</w:t>
                  </w:r>
                </w:p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Logre comunicar de forma clara los ideales de la institucion en conferencias a miembros de la comunidad.</w:t>
                  </w:r>
                </w:p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 xml:space="preserve">         Bs As, Argentina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  <w:rtl w:val="0"/>
                    </w:rPr>
                    <w:t xml:space="preserve">Tutora de Ingles 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Agosto 2018 - Abril 2021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Brinde tutorias para realizacion de trabajos practicos y preparacion para examenes de niveles principiantes hasta avanzados del idioma ingles a estudiantes de todas las edades;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</w:tabs>
                    <w:ind w:left="720" w:right="34" w:hanging="36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Logre adaptar de forma exitosa la direccion didactica de acuerdo a las necesidades del estudiante y comunicar de forma clara mis conocimientos.</w:t>
                  </w:r>
                </w:p>
                <w:p>
                  <w:pPr>
                    <w:tabs>
                      <w:tab w:val="left" w:pos="3294"/>
                    </w:tabs>
                    <w:ind w:left="720" w:right="34" w:firstLine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7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left="0" w:right="34" w:firstLine="0"/>
                    <w:rPr>
                      <w:rFonts w:ascii="Times" w:hAnsi="Times" w:eastAsia="Times" w:cs="Times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8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left="0" w:right="34" w:firstLine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>
            <w:pPr>
              <w:spacing w:line="361" w:lineRule="auto"/>
            </w:pPr>
            <w:r>
              <w:rPr>
                <w:rtl w:val="0"/>
              </w:rPr>
              <w:t>HABILIDADES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9"/>
        <w:tblW w:w="10698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534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PROGRAMACIÓN LENGUAJES</w:t>
            </w:r>
          </w:p>
        </w:tc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TECNOLOGÍAS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 xml:space="preserve">5 meses: </w:t>
            </w: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ab/>
            </w: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 xml:space="preserve">     JavaScript</w:t>
            </w:r>
          </w:p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</w:p>
        </w:tc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HTML, CSS,  node.js, Git, React.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</w:p>
        </w:tc>
        <w:tc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p>
            <w:pPr>
              <w:ind w:left="720" w:right="-4"/>
              <w:rPr>
                <w:sz w:val="18"/>
                <w:szCs w:val="18"/>
              </w:rPr>
            </w:pP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</w:tr>
    </w:tbl>
    <w:p>
      <w:pPr>
        <w:ind w:right="380"/>
        <w:rPr>
          <w:sz w:val="18"/>
          <w:szCs w:val="18"/>
        </w:rPr>
      </w:pPr>
    </w:p>
    <w:sectPr>
      <w:pgSz w:w="12240" w:h="15840"/>
      <w:pgMar w:top="284" w:right="700" w:bottom="0" w:left="70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30A1B48"/>
    <w:rsid w:val="51A24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6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8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9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2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3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4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5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6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2022-11-04T17:30:13Z</dcterms:created>
  <dc:creator>hola</dc:creator>
  <cp:lastModifiedBy>Mica Carballo</cp:lastModifiedBy>
  <dcterms:modified xsi:type="dcterms:W3CDTF">2022-11-04T17:31:57Z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9E3AFED9E1FA4A21BE1B6B39E68C17B9</vt:lpwstr>
  </property>
</Properties>
</file>